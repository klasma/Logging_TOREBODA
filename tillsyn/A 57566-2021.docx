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57566-2021 i Töreboda kommun</w:t>
      </w:r>
    </w:p>
    <w:p>
      <w:r>
        <w:t>Detta dokument behandlar höga naturvärden i avverkningsamälan A 57566-2021 i Töreboda kommun. Denna avverkningsanmälan inkom 2021-10-15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ask (EN), lönnlav (S), trubbfjädermossa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2781"/>
            <wp:docPr id="1" name="Picture 1"/>
            <wp:cNvGraphicFramePr>
              <a:graphicFrameLocks noChangeAspect="1"/>
            </wp:cNvGraphicFramePr>
            <a:graphic>
              <a:graphicData uri="http://schemas.openxmlformats.org/drawingml/2006/picture">
                <pic:pic>
                  <pic:nvPicPr>
                    <pic:cNvPr id="0" name="A 57566-2021.png"/>
                    <pic:cNvPicPr/>
                  </pic:nvPicPr>
                  <pic:blipFill>
                    <a:blip r:embed="rId16"/>
                    <a:stretch>
                      <a:fillRect/>
                    </a:stretch>
                  </pic:blipFill>
                  <pic:spPr>
                    <a:xfrm>
                      <a:off x="0" y="0"/>
                      <a:ext cx="5486400" cy="5072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6493495, E 457546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